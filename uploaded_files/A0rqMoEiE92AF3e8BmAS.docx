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I (Submitted via Google Classroom)</w:t>
      </w:r>
    </w:p>
    <w:p>
      <w:pPr>
        <w:pStyle w:val="Heading2"/>
      </w:pPr>
      <w:r>
        <w:t>Assignment 1:</w:t>
      </w:r>
    </w:p>
    <w:p>
      <w:pPr>
        <w:pStyle w:val="IntenseQuote"/>
      </w:pPr>
      <w:r>
        <w:t>For Flipkart shopping agent, what is the Agent Type, Environment, Actuators, Performance Measure, Sensors, Agent Architecture?</w:t>
      </w:r>
    </w:p>
    <w:p>
      <w:r>
        <w:t>**Agent Type:** Model-based reflex agent or Goal-based agent.</w:t>
        <w:br/>
        <w:t>This type of agent uses past data and goals (e.g., maximizing purchases) to make decisions.</w:t>
      </w:r>
    </w:p>
    <w:p>
      <w:r>
        <w:t>**Environment:** The Flipkart website, user behavior, search inputs, purchase history, and product database.</w:t>
      </w:r>
    </w:p>
    <w:p>
      <w:r>
        <w:t>**Actuators:** Displaying product suggestions, sorting/filtering products, recommending similar items.</w:t>
      </w:r>
    </w:p>
    <w:p>
      <w:r>
        <w:t>**Performance Measure:** User satisfaction, number of clicks, purchase conversions, time spent on site.</w:t>
      </w:r>
    </w:p>
    <w:p>
      <w:r>
        <w:t>**Sensors:** User browsing history, search queries, clicks and likes, cart and purchase data.</w:t>
      </w:r>
    </w:p>
    <w:p>
      <w:r>
        <w:t>**Agent Architecture:** PEAS (Performance, Environment, Actuators, Sensors) with a knowledge-based or goal-based system.</w:t>
      </w:r>
    </w:p>
    <w:p>
      <w:pPr>
        <w:pStyle w:val="Heading2"/>
      </w:pPr>
      <w:r>
        <w:t>Assignment 2:</w:t>
      </w:r>
    </w:p>
    <w:p>
      <w:pPr>
        <w:pStyle w:val="IntenseQuote"/>
      </w:pPr>
      <w:r>
        <w:t>Suppose you want to develop an automated taxi, so what will be the Agent Type, Environment, Actuators, Performance Measure, Sensors?</w:t>
      </w:r>
    </w:p>
    <w:p>
      <w:r>
        <w:t>**Agent Type:** Autonomous, goal-based agent with learning capability.</w:t>
        <w:br/>
        <w:t>It makes decisions to reach a destination safely and efficiently.</w:t>
      </w:r>
    </w:p>
    <w:p>
      <w:r>
        <w:t>**Environment:** Roads, traffic, weather, GPS data, passengers, traffic lights, and driving rules.</w:t>
      </w:r>
    </w:p>
    <w:p>
      <w:r>
        <w:t>**Actuators:** Steering wheel, accelerator, brake, indicator lights, horn.</w:t>
      </w:r>
    </w:p>
    <w:p>
      <w:r>
        <w:t>**Performance Measure:** Safety, timely arrival, fuel efficiency, passenger comfort, legal driving.</w:t>
      </w:r>
    </w:p>
    <w:p>
      <w:r>
        <w:t>**Sensors:** GPS, cameras, radar, LIDAR, speedometer, temperature sensor.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